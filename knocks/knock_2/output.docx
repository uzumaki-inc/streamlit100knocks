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サンプルWordファイル</w:t>
      </w:r>
    </w:p>
    <w:p>
      <w:r>
        <w:t>こんにちは。</w:t>
      </w:r>
    </w:p>
    <w:p>
      <w:r>
        <w:t>すいません。</w:t>
      </w:r>
      <w:r>
        <w:rPr>
          <w:b/>
          <w:color w:val="FF0000"/>
        </w:rPr>
        <w:t xml:space="preserve"> [修正案: 'すみません。' 理由: 「すいません」は口語的な表現であり、正式には「すみません」が正しい。]</w:t>
      </w:r>
    </w:p>
    <w:p>
      <w:r>
        <w:t>新年あけましておめでとうございます。</w:t>
      </w:r>
      <w:r>
        <w:rPr>
          <w:b/>
          <w:color w:val="FF0000"/>
        </w:rPr>
        <w:t xml:space="preserve"> [修正案: '新年明けましておめでとうございます。' 理由: 「あけまして」は漢字で「明けまして」と書くのが一般的。]</w:t>
      </w:r>
    </w:p>
    <w:p>
      <w:r>
        <w:t>素的な文章で勉当になりました！</w:t>
      </w:r>
      <w:r>
        <w:rPr>
          <w:b/>
          <w:color w:val="FF0000"/>
        </w:rPr>
        <w:t xml:space="preserve"> [修正案: '素敵な文章で勉強になりました！' 理由: 「素的」は「素敵」の誤字であり、「勉当」は「勉強」の誤字。]</w:t>
      </w:r>
    </w:p>
    <w:p>
      <w:r>
        <w:t>Youtubuの更新が楽しみで溜まりません。</w:t>
      </w:r>
      <w:r>
        <w:rPr>
          <w:b/>
          <w:color w:val="FF0000"/>
        </w:rPr>
        <w:t xml:space="preserve"> [修正案: 'YouTubeの更新が楽しみでたまりません。' 理由: 「Youtubu」は「YouTube」の誤字であり、「溜まりません」は「たまりません」が適切な表現。]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