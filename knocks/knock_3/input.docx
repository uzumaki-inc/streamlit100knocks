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サンプルWordファイル</w:t>
      </w:r>
    </w:p>
    <w:p>
      <w:r>
        <w:t>こんにちは。</w:t>
      </w:r>
    </w:p>
    <w:p>
      <w:r>
        <w:t>すいません。</w:t>
      </w:r>
    </w:p>
    <w:p>
      <w:r>
        <w:t>新年あけましておめでとうございます。</w:t>
      </w:r>
    </w:p>
    <w:p>
      <w:r>
        <w:t>素的な文章で勉当になりました！</w:t>
      </w:r>
    </w:p>
    <w:p>
      <w:r>
        <w:t>Youtubuの更新が楽しみで溜まりません。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